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о потреблении электроэнергии за период с 01.04.2025 по 08.04.2025</w:t>
      </w:r>
    </w:p>
    <w:p>
      <w:r>
        <w:t>В отчете представлены суммарные и детальные показатели потребления электричества оборудованием.</w:t>
      </w:r>
    </w:p>
    <w:p>
      <w:r>
        <w:drawing>
          <wp:inline xmlns:a="http://schemas.openxmlformats.org/drawingml/2006/main" xmlns:pic="http://schemas.openxmlformats.org/drawingml/2006/picture">
            <wp:extent cx="5486400" cy="31350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5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Рисунок 1. Суточное потребление всех устройств.</w:t>
      </w:r>
    </w:p>
    <w:p>
      <w:r>
        <w:drawing>
          <wp:inline xmlns:a="http://schemas.openxmlformats.org/drawingml/2006/main" xmlns:pic="http://schemas.openxmlformats.org/drawingml/2006/picture">
            <wp:extent cx="54864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Рисунок 2. Топ-10 потребителей электроэнергии.</w:t>
      </w:r>
    </w:p>
    <w:p>
      <w:r>
        <w:t>Таблица 1. Суммарное потребление по топ-10 устройствам: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Устройство</w:t>
            </w:r>
          </w:p>
        </w:tc>
        <w:tc>
          <w:tcPr>
            <w:tcW w:type="dxa" w:w="4320"/>
          </w:tcPr>
          <w:p>
            <w:r>
              <w:t>Потребление (кВт·ч)</w:t>
            </w:r>
          </w:p>
        </w:tc>
      </w:tr>
      <w:tr>
        <w:tc>
          <w:tcPr>
            <w:tcW w:type="dxa" w:w="4320"/>
          </w:tcPr>
          <w:p>
            <w:r>
              <w:t>061 Q8 ЗУ DIG   (kWh)</w:t>
            </w:r>
          </w:p>
        </w:tc>
        <w:tc>
          <w:tcPr>
            <w:tcW w:type="dxa" w:w="4320"/>
          </w:tcPr>
          <w:p>
            <w:r>
              <w:t>19189.92</w:t>
            </w:r>
          </w:p>
        </w:tc>
      </w:tr>
      <w:tr>
        <w:tc>
          <w:tcPr>
            <w:tcW w:type="dxa" w:w="4320"/>
          </w:tcPr>
          <w:p>
            <w:r>
              <w:t>078 TP3 ЗУ CP-300 New   (kWh)</w:t>
            </w:r>
          </w:p>
        </w:tc>
        <w:tc>
          <w:tcPr>
            <w:tcW w:type="dxa" w:w="4320"/>
          </w:tcPr>
          <w:p>
            <w:r>
              <w:t>13972.07</w:t>
            </w:r>
          </w:p>
        </w:tc>
      </w:tr>
      <w:tr>
        <w:tc>
          <w:tcPr>
            <w:tcW w:type="dxa" w:w="4320"/>
          </w:tcPr>
          <w:p>
            <w:r>
              <w:t>048 QF 2,21  ЗУ China 5   (kWh)</w:t>
            </w:r>
          </w:p>
        </w:tc>
        <w:tc>
          <w:tcPr>
            <w:tcW w:type="dxa" w:w="4320"/>
          </w:tcPr>
          <w:p>
            <w:r>
              <w:t>8926.75</w:t>
            </w:r>
          </w:p>
        </w:tc>
      </w:tr>
      <w:tr>
        <w:tc>
          <w:tcPr>
            <w:tcW w:type="dxa" w:w="4320"/>
          </w:tcPr>
          <w:p>
            <w:r>
              <w:t>064 Q10 ЗУ SM 2   (kWh)</w:t>
            </w:r>
          </w:p>
        </w:tc>
        <w:tc>
          <w:tcPr>
            <w:tcW w:type="dxa" w:w="4320"/>
          </w:tcPr>
          <w:p>
            <w:r>
              <w:t>8272.42</w:t>
            </w:r>
          </w:p>
        </w:tc>
      </w:tr>
      <w:tr>
        <w:tc>
          <w:tcPr>
            <w:tcW w:type="dxa" w:w="4320"/>
          </w:tcPr>
          <w:p>
            <w:r>
              <w:t>049 QF 2,22  ЗУ China 6   (kWh)</w:t>
            </w:r>
          </w:p>
        </w:tc>
        <w:tc>
          <w:tcPr>
            <w:tcW w:type="dxa" w:w="4320"/>
          </w:tcPr>
          <w:p>
            <w:r>
              <w:t>8218.19</w:t>
            </w:r>
          </w:p>
        </w:tc>
      </w:tr>
      <w:tr>
        <w:tc>
          <w:tcPr>
            <w:tcW w:type="dxa" w:w="4320"/>
          </w:tcPr>
          <w:p>
            <w:r>
              <w:t>047 QF 2,20 ЗУ China 4   (kWh)</w:t>
            </w:r>
          </w:p>
        </w:tc>
        <w:tc>
          <w:tcPr>
            <w:tcW w:type="dxa" w:w="4320"/>
          </w:tcPr>
          <w:p>
            <w:r>
              <w:t>7939.90</w:t>
            </w:r>
          </w:p>
        </w:tc>
      </w:tr>
      <w:tr>
        <w:tc>
          <w:tcPr>
            <w:tcW w:type="dxa" w:w="4320"/>
          </w:tcPr>
          <w:p>
            <w:r>
              <w:t>046 QF 1,22 ЗУ China 3   (kWh)</w:t>
            </w:r>
          </w:p>
        </w:tc>
        <w:tc>
          <w:tcPr>
            <w:tcW w:type="dxa" w:w="4320"/>
          </w:tcPr>
          <w:p>
            <w:r>
              <w:t>6531.02</w:t>
            </w:r>
          </w:p>
        </w:tc>
      </w:tr>
      <w:tr>
        <w:tc>
          <w:tcPr>
            <w:tcW w:type="dxa" w:w="4320"/>
          </w:tcPr>
          <w:p>
            <w:r>
              <w:t>051 QF 2,19  ЗУ China 8   (kWh)</w:t>
            </w:r>
          </w:p>
        </w:tc>
        <w:tc>
          <w:tcPr>
            <w:tcW w:type="dxa" w:w="4320"/>
          </w:tcPr>
          <w:p>
            <w:r>
              <w:t>6406.86</w:t>
            </w:r>
          </w:p>
        </w:tc>
      </w:tr>
      <w:tr>
        <w:tc>
          <w:tcPr>
            <w:tcW w:type="dxa" w:w="4320"/>
          </w:tcPr>
          <w:p>
            <w:r>
              <w:t>044 QF 1,20 ЗУ China 1   (kWh)</w:t>
            </w:r>
          </w:p>
        </w:tc>
        <w:tc>
          <w:tcPr>
            <w:tcW w:type="dxa" w:w="4320"/>
          </w:tcPr>
          <w:p>
            <w:r>
              <w:t>6199.65</w:t>
            </w:r>
          </w:p>
        </w:tc>
      </w:tr>
      <w:tr>
        <w:tc>
          <w:tcPr>
            <w:tcW w:type="dxa" w:w="4320"/>
          </w:tcPr>
          <w:p>
            <w:r>
              <w:t>066 Q12 ЗУ SM 4   (kWh)</w:t>
            </w:r>
          </w:p>
        </w:tc>
        <w:tc>
          <w:tcPr>
            <w:tcW w:type="dxa" w:w="4320"/>
          </w:tcPr>
          <w:p>
            <w:r>
              <w:t>6061.85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Рисунок 3. Потребление по категориям оборудования.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Рисунок 4. Среднее потребление по часам суток (топ-10).</w:t>
      </w:r>
    </w:p>
    <w:p>
      <w:pPr>
        <w:pStyle w:val="Heading1"/>
      </w:pPr>
      <w:r>
        <w:t>Аномалии потребления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Устройство</w:t>
            </w:r>
          </w:p>
        </w:tc>
        <w:tc>
          <w:tcPr>
            <w:tcW w:type="dxa" w:w="1728"/>
          </w:tcPr>
          <w:p>
            <w:r>
              <w:t>Кол-во аномалий</w:t>
            </w:r>
          </w:p>
        </w:tc>
        <w:tc>
          <w:tcPr>
            <w:tcW w:type="dxa" w:w="1728"/>
          </w:tcPr>
          <w:p>
            <w:r>
              <w:t>Макс откл.</w:t>
            </w:r>
          </w:p>
        </w:tc>
        <w:tc>
          <w:tcPr>
            <w:tcW w:type="dxa" w:w="1728"/>
          </w:tcPr>
          <w:p>
            <w:r>
              <w:t>Сред откл.</w:t>
            </w:r>
          </w:p>
        </w:tc>
        <w:tc>
          <w:tcPr>
            <w:tcW w:type="dxa" w:w="1728"/>
          </w:tcPr>
          <w:p>
            <w:r>
              <w:t>Сумма откл.</w:t>
            </w:r>
          </w:p>
        </w:tc>
      </w:tr>
      <w:tr>
        <w:tc>
          <w:tcPr>
            <w:tcW w:type="dxa" w:w="1728"/>
          </w:tcPr>
          <w:p>
            <w:r>
              <w:t>078 TP3 ЗУ CP-300 New   (kWh)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47.57</w:t>
            </w:r>
          </w:p>
        </w:tc>
        <w:tc>
          <w:tcPr>
            <w:tcW w:type="dxa" w:w="1728"/>
          </w:tcPr>
          <w:p>
            <w:r>
              <w:t>19.04</w:t>
            </w:r>
          </w:p>
        </w:tc>
        <w:tc>
          <w:tcPr>
            <w:tcW w:type="dxa" w:w="1728"/>
          </w:tcPr>
          <w:p>
            <w:r>
              <w:t>1275.55</w:t>
            </w:r>
          </w:p>
        </w:tc>
      </w:tr>
      <w:tr>
        <w:tc>
          <w:tcPr>
            <w:tcW w:type="dxa" w:w="1728"/>
          </w:tcPr>
          <w:p>
            <w:r>
              <w:t>061 Q8 ЗУ DIG   (kWh)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53.66</w:t>
            </w:r>
          </w:p>
        </w:tc>
        <w:tc>
          <w:tcPr>
            <w:tcW w:type="dxa" w:w="1728"/>
          </w:tcPr>
          <w:p>
            <w:r>
              <w:t>31.81</w:t>
            </w:r>
          </w:p>
        </w:tc>
        <w:tc>
          <w:tcPr>
            <w:tcW w:type="dxa" w:w="1728"/>
          </w:tcPr>
          <w:p>
            <w:r>
              <w:t>954.18</w:t>
            </w:r>
          </w:p>
        </w:tc>
      </w:tr>
      <w:tr>
        <w:tc>
          <w:tcPr>
            <w:tcW w:type="dxa" w:w="1728"/>
          </w:tcPr>
          <w:p>
            <w:r>
              <w:t>042 QF 2,27 ЗУ PzS 12V 5   (kWh)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37.92</w:t>
            </w:r>
          </w:p>
        </w:tc>
        <w:tc>
          <w:tcPr>
            <w:tcW w:type="dxa" w:w="1728"/>
          </w:tcPr>
          <w:p>
            <w:r>
              <w:t>24.08</w:t>
            </w:r>
          </w:p>
        </w:tc>
        <w:tc>
          <w:tcPr>
            <w:tcW w:type="dxa" w:w="1728"/>
          </w:tcPr>
          <w:p>
            <w:r>
              <w:t>746.52</w:t>
            </w:r>
          </w:p>
        </w:tc>
      </w:tr>
      <w:tr>
        <w:tc>
          <w:tcPr>
            <w:tcW w:type="dxa" w:w="1728"/>
          </w:tcPr>
          <w:p>
            <w:r>
              <w:t>043 QF 2,26 ЗУ PzS 12V 6   (kWh)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37.25</w:t>
            </w:r>
          </w:p>
        </w:tc>
        <w:tc>
          <w:tcPr>
            <w:tcW w:type="dxa" w:w="1728"/>
          </w:tcPr>
          <w:p>
            <w:r>
              <w:t>23.70</w:t>
            </w:r>
          </w:p>
        </w:tc>
        <w:tc>
          <w:tcPr>
            <w:tcW w:type="dxa" w:w="1728"/>
          </w:tcPr>
          <w:p>
            <w:r>
              <w:t>687.24</w:t>
            </w:r>
          </w:p>
        </w:tc>
      </w:tr>
      <w:tr>
        <w:tc>
          <w:tcPr>
            <w:tcW w:type="dxa" w:w="1728"/>
          </w:tcPr>
          <w:p>
            <w:r>
              <w:t>064 Q10 ЗУ SM 2   (kWh)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27.73</w:t>
            </w:r>
          </w:p>
        </w:tc>
        <w:tc>
          <w:tcPr>
            <w:tcW w:type="dxa" w:w="1728"/>
          </w:tcPr>
          <w:p>
            <w:r>
              <w:t>10.17</w:t>
            </w:r>
          </w:p>
        </w:tc>
        <w:tc>
          <w:tcPr>
            <w:tcW w:type="dxa" w:w="1728"/>
          </w:tcPr>
          <w:p>
            <w:r>
              <w:t>569.49</w:t>
            </w:r>
          </w:p>
        </w:tc>
      </w:tr>
      <w:tr>
        <w:tc>
          <w:tcPr>
            <w:tcW w:type="dxa" w:w="1728"/>
          </w:tcPr>
          <w:p>
            <w:r>
              <w:t>038 QF 1,26 ЗУ PzS 12V 1   (kWh)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37.64</w:t>
            </w:r>
          </w:p>
        </w:tc>
        <w:tc>
          <w:tcPr>
            <w:tcW w:type="dxa" w:w="1728"/>
          </w:tcPr>
          <w:p>
            <w:r>
              <w:t>22.05</w:t>
            </w:r>
          </w:p>
        </w:tc>
        <w:tc>
          <w:tcPr>
            <w:tcW w:type="dxa" w:w="1728"/>
          </w:tcPr>
          <w:p>
            <w:r>
              <w:t>485.12</w:t>
            </w:r>
          </w:p>
        </w:tc>
      </w:tr>
      <w:tr>
        <w:tc>
          <w:tcPr>
            <w:tcW w:type="dxa" w:w="1728"/>
          </w:tcPr>
          <w:p>
            <w:r>
              <w:t>063 Q9 ЗУ BG 2   (kWh)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16.96</w:t>
            </w:r>
          </w:p>
        </w:tc>
        <w:tc>
          <w:tcPr>
            <w:tcW w:type="dxa" w:w="1728"/>
          </w:tcPr>
          <w:p>
            <w:r>
              <w:t>7.98</w:t>
            </w:r>
          </w:p>
        </w:tc>
        <w:tc>
          <w:tcPr>
            <w:tcW w:type="dxa" w:w="1728"/>
          </w:tcPr>
          <w:p>
            <w:r>
              <w:t>406.75</w:t>
            </w:r>
          </w:p>
        </w:tc>
      </w:tr>
      <w:tr>
        <w:tc>
          <w:tcPr>
            <w:tcW w:type="dxa" w:w="1728"/>
          </w:tcPr>
          <w:p>
            <w:r>
              <w:t>066 Q12 ЗУ SM 4   (kWh)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19.46</w:t>
            </w:r>
          </w:p>
        </w:tc>
        <w:tc>
          <w:tcPr>
            <w:tcW w:type="dxa" w:w="1728"/>
          </w:tcPr>
          <w:p>
            <w:r>
              <w:t>6.72</w:t>
            </w:r>
          </w:p>
        </w:tc>
        <w:tc>
          <w:tcPr>
            <w:tcW w:type="dxa" w:w="1728"/>
          </w:tcPr>
          <w:p>
            <w:r>
              <w:t>383.20</w:t>
            </w:r>
          </w:p>
        </w:tc>
      </w:tr>
      <w:tr>
        <w:tc>
          <w:tcPr>
            <w:tcW w:type="dxa" w:w="1728"/>
          </w:tcPr>
          <w:p>
            <w:r>
              <w:t>040 QF 1,28 ЗУ PzS 12V 3   (kWh)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25.64</w:t>
            </w:r>
          </w:p>
        </w:tc>
        <w:tc>
          <w:tcPr>
            <w:tcW w:type="dxa" w:w="1728"/>
          </w:tcPr>
          <w:p>
            <w:r>
              <w:t>11.92</w:t>
            </w:r>
          </w:p>
        </w:tc>
        <w:tc>
          <w:tcPr>
            <w:tcW w:type="dxa" w:w="1728"/>
          </w:tcPr>
          <w:p>
            <w:r>
              <w:t>345.77</w:t>
            </w:r>
          </w:p>
        </w:tc>
      </w:tr>
      <w:tr>
        <w:tc>
          <w:tcPr>
            <w:tcW w:type="dxa" w:w="1728"/>
          </w:tcPr>
          <w:p>
            <w:r>
              <w:t>041 QF 2,28 ЗУ PzS 12V 4   (kWh)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12.25</w:t>
            </w:r>
          </w:p>
        </w:tc>
        <w:tc>
          <w:tcPr>
            <w:tcW w:type="dxa" w:w="1728"/>
          </w:tcPr>
          <w:p>
            <w:r>
              <w:t>6.36</w:t>
            </w:r>
          </w:p>
        </w:tc>
        <w:tc>
          <w:tcPr>
            <w:tcW w:type="dxa" w:w="1728"/>
          </w:tcPr>
          <w:p>
            <w:r>
              <w:t>311.69</w:t>
            </w:r>
          </w:p>
        </w:tc>
      </w:tr>
    </w:tbl>
    <w:p>
      <w:pPr>
        <w:pStyle w:val="Heading1"/>
      </w:pPr>
      <w:r>
        <w:t>Состояние оборудования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Устройство</w:t>
            </w:r>
          </w:p>
        </w:tc>
        <w:tc>
          <w:tcPr>
            <w:tcW w:type="dxa" w:w="2160"/>
          </w:tcPr>
          <w:p>
            <w:r>
              <w:t>Отключено (%)</w:t>
            </w:r>
          </w:p>
        </w:tc>
        <w:tc>
          <w:tcPr>
            <w:tcW w:type="dxa" w:w="2160"/>
          </w:tcPr>
          <w:p>
            <w:r>
              <w:t>Простаивает (%)</w:t>
            </w:r>
          </w:p>
        </w:tc>
        <w:tc>
          <w:tcPr>
            <w:tcW w:type="dxa" w:w="2160"/>
          </w:tcPr>
          <w:p>
            <w:r>
              <w:t>Работает (%)</w:t>
            </w:r>
          </w:p>
        </w:tc>
      </w:tr>
      <w:tr>
        <w:tc>
          <w:tcPr>
            <w:tcW w:type="dxa" w:w="2160"/>
          </w:tcPr>
          <w:p>
            <w:r>
              <w:t>038 QF 1,26 ЗУ PzS 12V 1   (kWh)</w:t>
            </w:r>
          </w:p>
        </w:tc>
        <w:tc>
          <w:tcPr>
            <w:tcW w:type="dxa" w:w="2160"/>
          </w:tcPr>
          <w:p>
            <w:r>
              <w:t>56.0</w:t>
            </w:r>
          </w:p>
        </w:tc>
        <w:tc>
          <w:tcPr>
            <w:tcW w:type="dxa" w:w="2160"/>
          </w:tcPr>
          <w:p>
            <w:r>
              <w:t>33.0</w:t>
            </w:r>
          </w:p>
        </w:tc>
        <w:tc>
          <w:tcPr>
            <w:tcW w:type="dxa" w:w="2160"/>
          </w:tcPr>
          <w:p>
            <w:r>
              <w:t>11.1</w:t>
            </w:r>
          </w:p>
        </w:tc>
      </w:tr>
      <w:tr>
        <w:tc>
          <w:tcPr>
            <w:tcW w:type="dxa" w:w="2160"/>
          </w:tcPr>
          <w:p>
            <w:r>
              <w:t>039 QF 1,27 ЗУ PzS 12V 2   (kWh)</w:t>
            </w:r>
          </w:p>
        </w:tc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74.0</w:t>
            </w:r>
          </w:p>
        </w:tc>
        <w:tc>
          <w:tcPr>
            <w:tcW w:type="dxa" w:w="2160"/>
          </w:tcPr>
          <w:p>
            <w:r>
              <w:t>24.9</w:t>
            </w:r>
          </w:p>
        </w:tc>
      </w:tr>
      <w:tr>
        <w:tc>
          <w:tcPr>
            <w:tcW w:type="dxa" w:w="2160"/>
          </w:tcPr>
          <w:p>
            <w:r>
              <w:t>040 QF 1,28 ЗУ PzS 12V 3   (kWh)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74.8</w:t>
            </w:r>
          </w:p>
        </w:tc>
        <w:tc>
          <w:tcPr>
            <w:tcW w:type="dxa" w:w="2160"/>
          </w:tcPr>
          <w:p>
            <w:r>
              <w:t>25.2</w:t>
            </w:r>
          </w:p>
        </w:tc>
      </w:tr>
      <w:tr>
        <w:tc>
          <w:tcPr>
            <w:tcW w:type="dxa" w:w="2160"/>
          </w:tcPr>
          <w:p>
            <w:r>
              <w:t>041 QF 2,28 ЗУ PzS 12V 4   (kWh)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74.5</w:t>
            </w:r>
          </w:p>
        </w:tc>
        <w:tc>
          <w:tcPr>
            <w:tcW w:type="dxa" w:w="2160"/>
          </w:tcPr>
          <w:p>
            <w:r>
              <w:t>25.5</w:t>
            </w:r>
          </w:p>
        </w:tc>
      </w:tr>
      <w:tr>
        <w:tc>
          <w:tcPr>
            <w:tcW w:type="dxa" w:w="2160"/>
          </w:tcPr>
          <w:p>
            <w:r>
              <w:t>042 QF 2,27 ЗУ PzS 12V 5   (kWh)</w:t>
            </w:r>
          </w:p>
        </w:tc>
        <w:tc>
          <w:tcPr>
            <w:tcW w:type="dxa" w:w="2160"/>
          </w:tcPr>
          <w:p>
            <w:r>
              <w:t>56.2</w:t>
            </w:r>
          </w:p>
        </w:tc>
        <w:tc>
          <w:tcPr>
            <w:tcW w:type="dxa" w:w="2160"/>
          </w:tcPr>
          <w:p>
            <w:r>
              <w:t>32.7</w:t>
            </w:r>
          </w:p>
        </w:tc>
        <w:tc>
          <w:tcPr>
            <w:tcW w:type="dxa" w:w="2160"/>
          </w:tcPr>
          <w:p>
            <w:r>
              <w:t>11.1</w:t>
            </w:r>
          </w:p>
        </w:tc>
      </w:tr>
      <w:tr>
        <w:tc>
          <w:tcPr>
            <w:tcW w:type="dxa" w:w="2160"/>
          </w:tcPr>
          <w:p>
            <w:r>
              <w:t>043 QF 2,26 ЗУ PzS 12V 6   (kWh)</w:t>
            </w:r>
          </w:p>
        </w:tc>
        <w:tc>
          <w:tcPr>
            <w:tcW w:type="dxa" w:w="2160"/>
          </w:tcPr>
          <w:p>
            <w:r>
              <w:t>56.2</w:t>
            </w:r>
          </w:p>
        </w:tc>
        <w:tc>
          <w:tcPr>
            <w:tcW w:type="dxa" w:w="2160"/>
          </w:tcPr>
          <w:p>
            <w:r>
              <w:t>32.7</w:t>
            </w:r>
          </w:p>
        </w:tc>
        <w:tc>
          <w:tcPr>
            <w:tcW w:type="dxa" w:w="2160"/>
          </w:tcPr>
          <w:p>
            <w:r>
              <w:t>11.1</w:t>
            </w:r>
          </w:p>
        </w:tc>
      </w:tr>
      <w:tr>
        <w:tc>
          <w:tcPr>
            <w:tcW w:type="dxa" w:w="2160"/>
          </w:tcPr>
          <w:p>
            <w:r>
              <w:t>044 QF 1,20 ЗУ China 1   (kWh)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74.8</w:t>
            </w:r>
          </w:p>
        </w:tc>
        <w:tc>
          <w:tcPr>
            <w:tcW w:type="dxa" w:w="2160"/>
          </w:tcPr>
          <w:p>
            <w:r>
              <w:t>25.2</w:t>
            </w:r>
          </w:p>
        </w:tc>
      </w:tr>
      <w:tr>
        <w:tc>
          <w:tcPr>
            <w:tcW w:type="dxa" w:w="2160"/>
          </w:tcPr>
          <w:p>
            <w:r>
              <w:t>045 QF 1,21 ЗУ China 2   (kWh)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74.5</w:t>
            </w:r>
          </w:p>
        </w:tc>
        <w:tc>
          <w:tcPr>
            <w:tcW w:type="dxa" w:w="2160"/>
          </w:tcPr>
          <w:p>
            <w:r>
              <w:t>25.5</w:t>
            </w:r>
          </w:p>
        </w:tc>
      </w:tr>
      <w:tr>
        <w:tc>
          <w:tcPr>
            <w:tcW w:type="dxa" w:w="2160"/>
          </w:tcPr>
          <w:p>
            <w:r>
              <w:t>046 QF 1,22 ЗУ China 3   (kWh)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74.8</w:t>
            </w:r>
          </w:p>
        </w:tc>
        <w:tc>
          <w:tcPr>
            <w:tcW w:type="dxa" w:w="2160"/>
          </w:tcPr>
          <w:p>
            <w:r>
              <w:t>25.2</w:t>
            </w:r>
          </w:p>
        </w:tc>
      </w:tr>
      <w:tr>
        <w:tc>
          <w:tcPr>
            <w:tcW w:type="dxa" w:w="2160"/>
          </w:tcPr>
          <w:p>
            <w:r>
              <w:t>047 QF 2,20 ЗУ China 4   (kWh)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74.5</w:t>
            </w:r>
          </w:p>
        </w:tc>
        <w:tc>
          <w:tcPr>
            <w:tcW w:type="dxa" w:w="2160"/>
          </w:tcPr>
          <w:p>
            <w:r>
              <w:t>25.5</w:t>
            </w:r>
          </w:p>
        </w:tc>
      </w:tr>
      <w:tr>
        <w:tc>
          <w:tcPr>
            <w:tcW w:type="dxa" w:w="2160"/>
          </w:tcPr>
          <w:p>
            <w:r>
              <w:t>048 QF 2,21  ЗУ China 5   (kWh)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74.5</w:t>
            </w:r>
          </w:p>
        </w:tc>
        <w:tc>
          <w:tcPr>
            <w:tcW w:type="dxa" w:w="2160"/>
          </w:tcPr>
          <w:p>
            <w:r>
              <w:t>25.5</w:t>
            </w:r>
          </w:p>
        </w:tc>
      </w:tr>
      <w:tr>
        <w:tc>
          <w:tcPr>
            <w:tcW w:type="dxa" w:w="2160"/>
          </w:tcPr>
          <w:p>
            <w:r>
              <w:t>049 QF 2,22  ЗУ China 6   (kWh)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74.8</w:t>
            </w:r>
          </w:p>
        </w:tc>
        <w:tc>
          <w:tcPr>
            <w:tcW w:type="dxa" w:w="2160"/>
          </w:tcPr>
          <w:p>
            <w:r>
              <w:t>25.2</w:t>
            </w:r>
          </w:p>
        </w:tc>
      </w:tr>
      <w:tr>
        <w:tc>
          <w:tcPr>
            <w:tcW w:type="dxa" w:w="2160"/>
          </w:tcPr>
          <w:p>
            <w:r>
              <w:t>050 QF 2,23  ЗУ China 7   (kWh)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74.8</w:t>
            </w:r>
          </w:p>
        </w:tc>
        <w:tc>
          <w:tcPr>
            <w:tcW w:type="dxa" w:w="2160"/>
          </w:tcPr>
          <w:p>
            <w:r>
              <w:t>25.2</w:t>
            </w:r>
          </w:p>
        </w:tc>
      </w:tr>
      <w:tr>
        <w:tc>
          <w:tcPr>
            <w:tcW w:type="dxa" w:w="2160"/>
          </w:tcPr>
          <w:p>
            <w:r>
              <w:t>051 QF 2,19  ЗУ China 8   (kWh)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74.8</w:t>
            </w:r>
          </w:p>
        </w:tc>
        <w:tc>
          <w:tcPr>
            <w:tcW w:type="dxa" w:w="2160"/>
          </w:tcPr>
          <w:p>
            <w:r>
              <w:t>25.2</w:t>
            </w:r>
          </w:p>
        </w:tc>
      </w:tr>
      <w:tr>
        <w:tc>
          <w:tcPr>
            <w:tcW w:type="dxa" w:w="2160"/>
          </w:tcPr>
          <w:p>
            <w:r>
              <w:t>061 Q8 ЗУ DIG   (kWh)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74.8</w:t>
            </w:r>
          </w:p>
        </w:tc>
        <w:tc>
          <w:tcPr>
            <w:tcW w:type="dxa" w:w="2160"/>
          </w:tcPr>
          <w:p>
            <w:r>
              <w:t>25.2</w:t>
            </w:r>
          </w:p>
        </w:tc>
      </w:tr>
      <w:tr>
        <w:tc>
          <w:tcPr>
            <w:tcW w:type="dxa" w:w="2160"/>
          </w:tcPr>
          <w:p>
            <w:r>
              <w:t>062 Q4 ЗУ BG 1   (kWh)</w:t>
            </w:r>
          </w:p>
        </w:tc>
        <w:tc>
          <w:tcPr>
            <w:tcW w:type="dxa" w:w="2160"/>
          </w:tcPr>
          <w:p>
            <w:r>
              <w:t>57.6</w:t>
            </w:r>
          </w:p>
        </w:tc>
        <w:tc>
          <w:tcPr>
            <w:tcW w:type="dxa" w:w="2160"/>
          </w:tcPr>
          <w:p>
            <w:r>
              <w:t>31.6</w:t>
            </w:r>
          </w:p>
        </w:tc>
        <w:tc>
          <w:tcPr>
            <w:tcW w:type="dxa" w:w="2160"/>
          </w:tcPr>
          <w:p>
            <w:r>
              <w:t>10.8</w:t>
            </w:r>
          </w:p>
        </w:tc>
      </w:tr>
      <w:tr>
        <w:tc>
          <w:tcPr>
            <w:tcW w:type="dxa" w:w="2160"/>
          </w:tcPr>
          <w:p>
            <w:r>
              <w:t>063 Q9 ЗУ BG 2   (kWh)</w:t>
            </w:r>
          </w:p>
        </w:tc>
        <w:tc>
          <w:tcPr>
            <w:tcW w:type="dxa" w:w="2160"/>
          </w:tcPr>
          <w:p>
            <w:r>
              <w:t>3.3</w:t>
            </w:r>
          </w:p>
        </w:tc>
        <w:tc>
          <w:tcPr>
            <w:tcW w:type="dxa" w:w="2160"/>
          </w:tcPr>
          <w:p>
            <w:r>
              <w:t>72.0</w:t>
            </w:r>
          </w:p>
        </w:tc>
        <w:tc>
          <w:tcPr>
            <w:tcW w:type="dxa" w:w="2160"/>
          </w:tcPr>
          <w:p>
            <w:r>
              <w:t>24.7</w:t>
            </w:r>
          </w:p>
        </w:tc>
      </w:tr>
      <w:tr>
        <w:tc>
          <w:tcPr>
            <w:tcW w:type="dxa" w:w="2160"/>
          </w:tcPr>
          <w:p>
            <w:r>
              <w:t>064 Q10 ЗУ SM 2   (kWh)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73.7</w:t>
            </w:r>
          </w:p>
        </w:tc>
        <w:tc>
          <w:tcPr>
            <w:tcW w:type="dxa" w:w="2160"/>
          </w:tcPr>
          <w:p>
            <w:r>
              <w:t>26.3</w:t>
            </w:r>
          </w:p>
        </w:tc>
      </w:tr>
      <w:tr>
        <w:tc>
          <w:tcPr>
            <w:tcW w:type="dxa" w:w="2160"/>
          </w:tcPr>
          <w:p>
            <w:r>
              <w:t>065 Q11 ЗУ SM 3   (kWh)</w:t>
            </w:r>
          </w:p>
        </w:tc>
        <w:tc>
          <w:tcPr>
            <w:tcW w:type="dxa" w:w="2160"/>
          </w:tcPr>
          <w:p>
            <w:r>
              <w:t>6.1</w:t>
            </w:r>
          </w:p>
        </w:tc>
        <w:tc>
          <w:tcPr>
            <w:tcW w:type="dxa" w:w="2160"/>
          </w:tcPr>
          <w:p>
            <w:r>
              <w:t>69.8</w:t>
            </w:r>
          </w:p>
        </w:tc>
        <w:tc>
          <w:tcPr>
            <w:tcW w:type="dxa" w:w="2160"/>
          </w:tcPr>
          <w:p>
            <w:r>
              <w:t>24.1</w:t>
            </w:r>
          </w:p>
        </w:tc>
      </w:tr>
      <w:tr>
        <w:tc>
          <w:tcPr>
            <w:tcW w:type="dxa" w:w="2160"/>
          </w:tcPr>
          <w:p>
            <w:r>
              <w:t>066 Q12 ЗУ SM 4   (kWh)</w:t>
            </w:r>
          </w:p>
        </w:tc>
        <w:tc>
          <w:tcPr>
            <w:tcW w:type="dxa" w:w="2160"/>
          </w:tcPr>
          <w:p>
            <w:r>
              <w:t>11.4</w:t>
            </w:r>
          </w:p>
        </w:tc>
        <w:tc>
          <w:tcPr>
            <w:tcW w:type="dxa" w:w="2160"/>
          </w:tcPr>
          <w:p>
            <w:r>
              <w:t>66.2</w:t>
            </w:r>
          </w:p>
        </w:tc>
        <w:tc>
          <w:tcPr>
            <w:tcW w:type="dxa" w:w="2160"/>
          </w:tcPr>
          <w:p>
            <w:r>
              <w:t>22.4</w:t>
            </w:r>
          </w:p>
        </w:tc>
      </w:tr>
      <w:tr>
        <w:tc>
          <w:tcPr>
            <w:tcW w:type="dxa" w:w="2160"/>
          </w:tcPr>
          <w:p>
            <w:r>
              <w:t>067 Q13 ЗУ SM 5   (kWh)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068 Q14 ЗУ SM 6   (kWh)</w:t>
            </w:r>
          </w:p>
        </w:tc>
        <w:tc>
          <w:tcPr>
            <w:tcW w:type="dxa" w:w="2160"/>
          </w:tcPr>
          <w:p>
            <w:r>
              <w:t>71.5</w:t>
            </w:r>
          </w:p>
        </w:tc>
        <w:tc>
          <w:tcPr>
            <w:tcW w:type="dxa" w:w="2160"/>
          </w:tcPr>
          <w:p>
            <w:r>
              <w:t>21.1</w:t>
            </w:r>
          </w:p>
        </w:tc>
        <w:tc>
          <w:tcPr>
            <w:tcW w:type="dxa" w:w="2160"/>
          </w:tcPr>
          <w:p>
            <w:r>
              <w:t>7.5</w:t>
            </w:r>
          </w:p>
        </w:tc>
      </w:tr>
      <w:tr>
        <w:tc>
          <w:tcPr>
            <w:tcW w:type="dxa" w:w="2160"/>
          </w:tcPr>
          <w:p>
            <w:r>
              <w:t>069 Q15 ЗУ SM 7   (kWh)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070 Q16 ЗУ SM 8   (kWh)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071 Q17 ЗУ MO 9   (kWh)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67.0</w:t>
            </w:r>
          </w:p>
        </w:tc>
        <w:tc>
          <w:tcPr>
            <w:tcW w:type="dxa" w:w="2160"/>
          </w:tcPr>
          <w:p>
            <w:r>
              <w:t>23.0</w:t>
            </w:r>
          </w:p>
        </w:tc>
      </w:tr>
      <w:tr>
        <w:tc>
          <w:tcPr>
            <w:tcW w:type="dxa" w:w="2160"/>
          </w:tcPr>
          <w:p>
            <w:r>
              <w:t>072 Q20 ЗУ MO 10   (kWh)</w:t>
            </w:r>
          </w:p>
        </w:tc>
        <w:tc>
          <w:tcPr>
            <w:tcW w:type="dxa" w:w="2160"/>
          </w:tcPr>
          <w:p>
            <w:r>
              <w:t>62.6</w:t>
            </w:r>
          </w:p>
        </w:tc>
        <w:tc>
          <w:tcPr>
            <w:tcW w:type="dxa" w:w="2160"/>
          </w:tcPr>
          <w:p>
            <w:r>
              <w:t>25.2</w:t>
            </w:r>
          </w:p>
        </w:tc>
        <w:tc>
          <w:tcPr>
            <w:tcW w:type="dxa" w:w="2160"/>
          </w:tcPr>
          <w:p>
            <w:r>
              <w:t>12.2</w:t>
            </w:r>
          </w:p>
        </w:tc>
      </w:tr>
      <w:tr>
        <w:tc>
          <w:tcPr>
            <w:tcW w:type="dxa" w:w="2160"/>
          </w:tcPr>
          <w:p>
            <w:r>
              <w:t>073 Q21 ЗУ MO 11   (kWh)</w:t>
            </w:r>
          </w:p>
        </w:tc>
        <w:tc>
          <w:tcPr>
            <w:tcW w:type="dxa" w:w="2160"/>
          </w:tcPr>
          <w:p>
            <w:r>
              <w:t>23.8</w:t>
            </w:r>
          </w:p>
        </w:tc>
        <w:tc>
          <w:tcPr>
            <w:tcW w:type="dxa" w:w="2160"/>
          </w:tcPr>
          <w:p>
            <w:r>
              <w:t>57.1</w:t>
            </w:r>
          </w:p>
        </w:tc>
        <w:tc>
          <w:tcPr>
            <w:tcW w:type="dxa" w:w="2160"/>
          </w:tcPr>
          <w:p>
            <w:r>
              <w:t>19.1</w:t>
            </w:r>
          </w:p>
        </w:tc>
      </w:tr>
      <w:tr>
        <w:tc>
          <w:tcPr>
            <w:tcW w:type="dxa" w:w="2160"/>
          </w:tcPr>
          <w:p>
            <w:r>
              <w:t>074 Q22 ЗУ MO 12   (kWh)</w:t>
            </w:r>
          </w:p>
        </w:tc>
        <w:tc>
          <w:tcPr>
            <w:tcW w:type="dxa" w:w="2160"/>
          </w:tcPr>
          <w:p>
            <w:r>
              <w:t>53.7</w:t>
            </w:r>
          </w:p>
        </w:tc>
        <w:tc>
          <w:tcPr>
            <w:tcW w:type="dxa" w:w="2160"/>
          </w:tcPr>
          <w:p>
            <w:r>
              <w:t>34.1</w:t>
            </w:r>
          </w:p>
        </w:tc>
        <w:tc>
          <w:tcPr>
            <w:tcW w:type="dxa" w:w="2160"/>
          </w:tcPr>
          <w:p>
            <w:r>
              <w:t>12.2</w:t>
            </w:r>
          </w:p>
        </w:tc>
      </w:tr>
      <w:tr>
        <w:tc>
          <w:tcPr>
            <w:tcW w:type="dxa" w:w="2160"/>
          </w:tcPr>
          <w:p>
            <w:r>
              <w:t>075 Q23 ЗУ MO 13   (kWh)</w:t>
            </w:r>
          </w:p>
        </w:tc>
        <w:tc>
          <w:tcPr>
            <w:tcW w:type="dxa" w:w="2160"/>
          </w:tcPr>
          <w:p>
            <w:r>
              <w:t>21.3</w:t>
            </w:r>
          </w:p>
        </w:tc>
        <w:tc>
          <w:tcPr>
            <w:tcW w:type="dxa" w:w="2160"/>
          </w:tcPr>
          <w:p>
            <w:r>
              <w:t>59.0</w:t>
            </w:r>
          </w:p>
        </w:tc>
        <w:tc>
          <w:tcPr>
            <w:tcW w:type="dxa" w:w="2160"/>
          </w:tcPr>
          <w:p>
            <w:r>
              <w:t>19.7</w:t>
            </w:r>
          </w:p>
        </w:tc>
      </w:tr>
      <w:tr>
        <w:tc>
          <w:tcPr>
            <w:tcW w:type="dxa" w:w="2160"/>
          </w:tcPr>
          <w:p>
            <w:r>
              <w:t>076 Q24 ЗУ MO 14   (kWh)</w:t>
            </w:r>
          </w:p>
        </w:tc>
        <w:tc>
          <w:tcPr>
            <w:tcW w:type="dxa" w:w="2160"/>
          </w:tcPr>
          <w:p>
            <w:r>
              <w:t>59.6</w:t>
            </w:r>
          </w:p>
        </w:tc>
        <w:tc>
          <w:tcPr>
            <w:tcW w:type="dxa" w:w="2160"/>
          </w:tcPr>
          <w:p>
            <w:r>
              <w:t>29.1</w:t>
            </w:r>
          </w:p>
        </w:tc>
        <w:tc>
          <w:tcPr>
            <w:tcW w:type="dxa" w:w="2160"/>
          </w:tcPr>
          <w:p>
            <w:r>
              <w:t>11.4</w:t>
            </w:r>
          </w:p>
        </w:tc>
      </w:tr>
      <w:tr>
        <w:tc>
          <w:tcPr>
            <w:tcW w:type="dxa" w:w="2160"/>
          </w:tcPr>
          <w:p>
            <w:r>
              <w:t>077 Q25 ЗУ MO 15   (kWh)</w:t>
            </w:r>
          </w:p>
        </w:tc>
        <w:tc>
          <w:tcPr>
            <w:tcW w:type="dxa" w:w="2160"/>
          </w:tcPr>
          <w:p>
            <w:r>
              <w:t>13.6</w:t>
            </w:r>
          </w:p>
        </w:tc>
        <w:tc>
          <w:tcPr>
            <w:tcW w:type="dxa" w:w="2160"/>
          </w:tcPr>
          <w:p>
            <w:r>
              <w:t>64.8</w:t>
            </w:r>
          </w:p>
        </w:tc>
        <w:tc>
          <w:tcPr>
            <w:tcW w:type="dxa" w:w="2160"/>
          </w:tcPr>
          <w:p>
            <w:r>
              <w:t>21.6</w:t>
            </w:r>
          </w:p>
        </w:tc>
      </w:tr>
      <w:tr>
        <w:tc>
          <w:tcPr>
            <w:tcW w:type="dxa" w:w="2160"/>
          </w:tcPr>
          <w:p>
            <w:r>
              <w:t>078 TP3 ЗУ CP-300 New   (kWh)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74.8</w:t>
            </w:r>
          </w:p>
        </w:tc>
        <w:tc>
          <w:tcPr>
            <w:tcW w:type="dxa" w:w="2160"/>
          </w:tcPr>
          <w:p>
            <w:r>
              <w:t>25.2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